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דוח בדיקות – ספרינט 1</w:t>
      </w:r>
    </w:p>
    <w:p>
      <w:r>
        <w:t>המסמך כולל סיכום מלא של כל בדיקות היחידה והאינטגרציה שבוצעו עבור 13 סיפורי המשתמש שבספרינט הראשון של מערכת Django.</w:t>
      </w:r>
    </w:p>
    <w:p>
      <w:pPr>
        <w:pStyle w:val="Heading1"/>
      </w:pPr>
      <w:r>
        <w:t>✔️ סיכום כללי</w:t>
      </w:r>
    </w:p>
    <w:p>
      <w:r>
        <w:t>סה"כ בוצעו 26 בדיקות:</w:t>
      </w:r>
    </w:p>
    <w:p>
      <w:r>
        <w:t>- 13 בדיקות יחידה (Unit Tests)</w:t>
      </w:r>
    </w:p>
    <w:p>
      <w:r>
        <w:t>- 13 בדיקות אינטגרציה (Integration Tests)</w:t>
      </w:r>
    </w:p>
    <w:p>
      <w:r>
        <w:t>כל הבדיקות עברו בהצלחה, ללא כשלים.</w:t>
      </w:r>
    </w:p>
    <w:p>
      <w:pPr>
        <w:pStyle w:val="Heading1"/>
      </w:pPr>
      <w:r>
        <w:t>🧪 פירוט הבדיקות לפי סיפורי משתמש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מספר סיפור</w:t>
            </w:r>
          </w:p>
        </w:tc>
        <w:tc>
          <w:tcPr>
            <w:tcW w:type="dxa" w:w="2160"/>
          </w:tcPr>
          <w:p>
            <w:r>
              <w:t>תיאור</w:t>
            </w:r>
          </w:p>
        </w:tc>
        <w:tc>
          <w:tcPr>
            <w:tcW w:type="dxa" w:w="2160"/>
          </w:tcPr>
          <w:p>
            <w:r>
              <w:t>בדיקת יחידה</w:t>
            </w:r>
          </w:p>
        </w:tc>
        <w:tc>
          <w:tcPr>
            <w:tcW w:type="dxa" w:w="2160"/>
          </w:tcPr>
          <w:p>
            <w:r>
              <w:t>בדיקת אינטגרציה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התחברות – מנהל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התנתקות – מנהל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התחברות – סטודנט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התנתקות – סטודנט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התחברות – מזכירה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התנתקות – מזכירה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התנתקות – מרצה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התחברות – מרצה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צפייה ברשימת המשתמשים – מנהל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צפייה בפרטי החשבון שלי – מנהל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שינוי סיסמה – מנהל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יצירת משתמש חדש – מנהל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חסימת משתמש – מנהל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</w:tr>
    </w:tbl>
    <w:p>
      <w:r>
        <w:br/>
        <w:t>הבדיקות נכתבו בקובץ tests.py ומריצות תרחישים אמיתיים של התחברות, הרשאות, ניהול משתמשים, חסימה ועוד.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